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2FE86" w14:textId="77777777" w:rsidR="009A1F5D" w:rsidRDefault="00000000">
      <w:pPr>
        <w:pStyle w:val="Title"/>
        <w:rPr>
          <w:lang w:val="fr-FR"/>
        </w:rPr>
      </w:pPr>
      <w:r>
        <w:rPr>
          <w:lang w:val="fr-FR"/>
        </w:rPr>
        <w:t>Cahier des charges – Site Web de Jeux Rétro et de Société</w:t>
      </w:r>
    </w:p>
    <w:p w14:paraId="498B3172" w14:textId="77777777" w:rsidR="009A1F5D" w:rsidRDefault="00000000">
      <w:pPr>
        <w:pStyle w:val="Heading1"/>
        <w:rPr>
          <w:lang w:val="fr-FR"/>
        </w:rPr>
      </w:pPr>
      <w:r>
        <w:rPr>
          <w:lang w:val="fr-FR"/>
        </w:rPr>
        <w:t>1. Contexte et objectifs du projet</w:t>
      </w:r>
    </w:p>
    <w:p w14:paraId="7BF4C94A" w14:textId="77777777" w:rsidR="009A1F5D" w:rsidRDefault="009A1F5D">
      <w:pPr>
        <w:rPr>
          <w:lang w:val="fr-FR"/>
        </w:rPr>
      </w:pPr>
    </w:p>
    <w:p w14:paraId="78DB04C7" w14:textId="77777777" w:rsidR="009A1F5D" w:rsidRDefault="00000000">
      <w:pPr>
        <w:rPr>
          <w:lang w:val="fr-FR"/>
        </w:rPr>
      </w:pPr>
      <w:r>
        <w:rPr>
          <w:lang w:val="fr-FR"/>
        </w:rPr>
        <w:t>Le projet s'inscrit dans le cadre d'une formation en développement web. L’objectif est de créer un site web accessible proposant des jeux classiques et rétro, accompagné de contenus informatifs. Ce site vise à faire redécouvrir des classiques tout en intégrant un volet culturel et interactif.</w:t>
      </w:r>
    </w:p>
    <w:p w14:paraId="055351E3" w14:textId="77777777" w:rsidR="009A1F5D" w:rsidRDefault="00000000">
      <w:pPr>
        <w:rPr>
          <w:lang w:val="fr-FR"/>
        </w:rPr>
      </w:pPr>
      <w:r>
        <w:rPr>
          <w:lang w:val="fr-FR"/>
        </w:rPr>
        <w:t>Dans le cadre de ce projet, nous avons conçu une charte graphique complète ainsi que trois moodboards inspirés des salles d’arcade et du retrogaming, puis réalisé une maquette sur Figma. Ensuite une mise en place de la structure HTML avec une navigation fluide entre toutes les pages.</w:t>
      </w:r>
      <w:r>
        <w:rPr>
          <w:lang w:val="fr-FR"/>
        </w:rPr>
        <w:br/>
      </w:r>
      <w:r>
        <w:rPr>
          <w:lang w:val="fr-FR"/>
        </w:rPr>
        <w:br/>
        <w:t>La page d’accueil regroupe les éléments clés du site, ainsi qu’un quiz interactif sur le retrogaming. La page 'JEUX' rassemble les jeux suivants : Snake , Pong , OXO  et le quiz, intégrés avec un design cohérent à l’identité visuelle du site.</w:t>
      </w:r>
      <w:r>
        <w:rPr>
          <w:lang w:val="fr-FR"/>
        </w:rPr>
        <w:br/>
      </w:r>
      <w:r>
        <w:rPr>
          <w:lang w:val="fr-FR"/>
        </w:rPr>
        <w:br/>
        <w:t>Une page 'ARTICLES' contient :</w:t>
      </w:r>
      <w:r>
        <w:rPr>
          <w:lang w:val="fr-FR"/>
        </w:rPr>
        <w:br/>
        <w:t xml:space="preserve">- Snake </w:t>
      </w:r>
    </w:p>
    <w:p w14:paraId="68793439" w14:textId="77777777" w:rsidR="009A1F5D" w:rsidRDefault="00000000">
      <w:pPr>
        <w:rPr>
          <w:lang w:val="fr-FR"/>
        </w:rPr>
      </w:pPr>
      <w:r>
        <w:rPr>
          <w:lang w:val="fr-FR"/>
        </w:rPr>
        <w:t>- Pong</w:t>
      </w:r>
    </w:p>
    <w:p w14:paraId="0CD568D8" w14:textId="77777777" w:rsidR="009A1F5D" w:rsidRDefault="00000000">
      <w:pPr>
        <w:rPr>
          <w:lang w:val="fr-FR"/>
        </w:rPr>
      </w:pPr>
      <w:r>
        <w:rPr>
          <w:lang w:val="fr-FR"/>
        </w:rPr>
        <w:t>- OXO</w:t>
      </w:r>
    </w:p>
    <w:p w14:paraId="7223DCCA" w14:textId="77777777" w:rsidR="009A1F5D" w:rsidRDefault="00000000">
      <w:pPr>
        <w:rPr>
          <w:lang w:val="fr-FR"/>
        </w:rPr>
      </w:pPr>
      <w:r>
        <w:rPr>
          <w:lang w:val="fr-FR"/>
        </w:rPr>
        <w:t xml:space="preserve">-Histoire du Retrogaming </w:t>
      </w:r>
    </w:p>
    <w:p w14:paraId="64DA25AB" w14:textId="77777777" w:rsidR="009A1F5D" w:rsidRDefault="00000000">
      <w:pPr>
        <w:rPr>
          <w:lang w:val="fr-FR"/>
        </w:rPr>
      </w:pPr>
      <w:r>
        <w:rPr>
          <w:lang w:val="fr-FR"/>
        </w:rPr>
        <w:t>-Affaire Billy Mitchell .</w:t>
      </w:r>
      <w:r>
        <w:rPr>
          <w:lang w:val="fr-FR"/>
        </w:rPr>
        <w:br/>
      </w:r>
      <w:r>
        <w:rPr>
          <w:lang w:val="fr-FR"/>
        </w:rPr>
        <w:br/>
        <w:t>Le design de ces articles a été harmonisé avec la charte graphique.</w:t>
      </w:r>
      <w:r>
        <w:rPr>
          <w:lang w:val="fr-FR"/>
        </w:rPr>
        <w:br/>
      </w:r>
      <w:r>
        <w:rPr>
          <w:lang w:val="fr-FR"/>
        </w:rPr>
        <w:br/>
        <w:t>Les pages FORUM et MARKETPLACE ont été intégrées avec un design retravaillé pour correspondre à l’univers visuel du site. Enfin,  une page de connexion/inscription fonctionnelle.</w:t>
      </w:r>
    </w:p>
    <w:p w14:paraId="1FE40DBB" w14:textId="77777777" w:rsidR="009A1F5D" w:rsidRDefault="009A1F5D">
      <w:pPr>
        <w:rPr>
          <w:lang w:val="fr-FR"/>
        </w:rPr>
      </w:pPr>
    </w:p>
    <w:p w14:paraId="0AEF7509" w14:textId="77777777" w:rsidR="009A1F5D" w:rsidRDefault="00000000">
      <w:pPr>
        <w:pStyle w:val="Heading1"/>
        <w:rPr>
          <w:lang w:val="fr-FR"/>
        </w:rPr>
      </w:pPr>
      <w:r>
        <w:rPr>
          <w:lang w:val="fr-FR"/>
        </w:rPr>
        <w:lastRenderedPageBreak/>
        <w:t>2. Expression du besoin</w:t>
      </w:r>
    </w:p>
    <w:p w14:paraId="1F69934B" w14:textId="77777777" w:rsidR="009A1F5D" w:rsidRDefault="00000000">
      <w:pPr>
        <w:rPr>
          <w:lang w:val="fr-FR"/>
        </w:rPr>
      </w:pPr>
      <w:r>
        <w:rPr>
          <w:lang w:val="fr-FR"/>
        </w:rPr>
        <w:t>Le client  souhaite :</w:t>
      </w:r>
      <w:r>
        <w:rPr>
          <w:lang w:val="fr-FR"/>
        </w:rPr>
        <w:br/>
        <w:t>- Un site web simple à utiliser.</w:t>
      </w:r>
      <w:r>
        <w:rPr>
          <w:lang w:val="fr-FR"/>
        </w:rPr>
        <w:br/>
        <w:t>- Des jeux jouables directement dans le navigateur.</w:t>
      </w:r>
      <w:r>
        <w:rPr>
          <w:lang w:val="fr-FR"/>
        </w:rPr>
        <w:br/>
        <w:t>- Des contenus informatifs sur l’histoire du jeu vidéo.</w:t>
      </w:r>
      <w:r>
        <w:rPr>
          <w:lang w:val="fr-FR"/>
        </w:rPr>
        <w:br/>
        <w:t>- Un quiz ludique autour du rétro gaming.</w:t>
      </w:r>
      <w:r>
        <w:rPr>
          <w:lang w:val="fr-FR"/>
        </w:rPr>
        <w:br/>
        <w:t>- Une navigation intuitive.</w:t>
      </w:r>
    </w:p>
    <w:p w14:paraId="3044607D" w14:textId="77777777" w:rsidR="009A1F5D" w:rsidRDefault="00000000">
      <w:pPr>
        <w:pStyle w:val="Heading1"/>
        <w:rPr>
          <w:lang w:val="fr-FR"/>
        </w:rPr>
      </w:pPr>
      <w:r>
        <w:rPr>
          <w:lang w:val="fr-FR"/>
        </w:rPr>
        <w:t>3. Fonctionnalités principales</w:t>
      </w:r>
    </w:p>
    <w:p w14:paraId="4A3676BF" w14:textId="77777777" w:rsidR="009A1F5D" w:rsidRDefault="00000000">
      <w:pPr>
        <w:pStyle w:val="Heading2"/>
        <w:rPr>
          <w:lang w:val="fr-FR"/>
        </w:rPr>
      </w:pPr>
      <w:r>
        <w:rPr>
          <w:lang w:val="fr-FR"/>
        </w:rPr>
        <w:t>Jeux disponibles:</w:t>
      </w:r>
    </w:p>
    <w:p w14:paraId="26766756" w14:textId="77777777" w:rsidR="009A1F5D" w:rsidRDefault="00000000">
      <w:pPr>
        <w:rPr>
          <w:lang w:val="fr-FR"/>
        </w:rPr>
      </w:pPr>
      <w:r>
        <w:rPr>
          <w:lang w:val="fr-FR"/>
        </w:rPr>
        <w:t>- Morpion (Tic Tac Toe) ,Snake ,Pong.</w:t>
      </w:r>
    </w:p>
    <w:p w14:paraId="276721F0" w14:textId="77777777" w:rsidR="009A1F5D" w:rsidRDefault="00000000">
      <w:pPr>
        <w:rPr>
          <w:lang w:val="fr-FR"/>
        </w:rPr>
      </w:pPr>
      <w:r>
        <w:rPr>
          <w:lang w:val="fr-FR"/>
        </w:rPr>
        <w:t>- Quiz rétro gaming .</w:t>
      </w:r>
    </w:p>
    <w:p w14:paraId="3A8DC9E8" w14:textId="77777777" w:rsidR="009A1F5D" w:rsidRDefault="00000000">
      <w:pPr>
        <w:rPr>
          <w:lang w:val="fr-FR"/>
        </w:rPr>
      </w:pPr>
      <w:r w:rsidRPr="007E402A">
        <w:rPr>
          <w:lang w:val="fr-FR"/>
        </w:rPr>
        <w:t xml:space="preserve">  - Questions issues de base de données/API ou générées manuellement.</w:t>
      </w:r>
    </w:p>
    <w:p w14:paraId="6C879B53" w14:textId="77777777" w:rsidR="009A1F5D" w:rsidRDefault="00000000">
      <w:pPr>
        <w:rPr>
          <w:lang w:val="fr-FR"/>
        </w:rPr>
      </w:pPr>
      <w:r>
        <w:rPr>
          <w:lang w:val="fr-FR"/>
        </w:rPr>
        <w:t xml:space="preserve"> - Fonctionnel en JavaScript.</w:t>
      </w:r>
    </w:p>
    <w:p w14:paraId="295EBB63" w14:textId="77777777" w:rsidR="009A1F5D" w:rsidRDefault="00000000">
      <w:pPr>
        <w:rPr>
          <w:lang w:val="fr-FR"/>
        </w:rPr>
      </w:pPr>
      <w:r>
        <w:rPr>
          <w:lang w:val="fr-FR"/>
        </w:rPr>
        <w:t>- Interface simple.</w:t>
      </w:r>
    </w:p>
    <w:p w14:paraId="32477EBC" w14:textId="77777777" w:rsidR="009A1F5D" w:rsidRDefault="00000000">
      <w:pPr>
        <w:pStyle w:val="Heading2"/>
        <w:rPr>
          <w:lang w:val="fr-FR"/>
        </w:rPr>
      </w:pPr>
      <w:r>
        <w:rPr>
          <w:lang w:val="fr-FR"/>
        </w:rPr>
        <w:t>Contenus:</w:t>
      </w:r>
    </w:p>
    <w:p w14:paraId="7BD5CDDB" w14:textId="77777777" w:rsidR="009A1F5D" w:rsidRDefault="00000000">
      <w:pPr>
        <w:rPr>
          <w:lang w:val="fr-FR"/>
        </w:rPr>
      </w:pPr>
      <w:r>
        <w:rPr>
          <w:lang w:val="fr-FR"/>
        </w:rPr>
        <w:t>- Articles historiques sur :</w:t>
      </w:r>
    </w:p>
    <w:p w14:paraId="54474969" w14:textId="77777777" w:rsidR="009A1F5D" w:rsidRDefault="00000000">
      <w:pPr>
        <w:rPr>
          <w:lang w:val="fr-FR"/>
        </w:rPr>
      </w:pPr>
      <w:r>
        <w:rPr>
          <w:lang w:val="fr-FR"/>
        </w:rPr>
        <w:t>- Le premier jeu vidéo (OXO).</w:t>
      </w:r>
    </w:p>
    <w:p w14:paraId="4DD82EEA" w14:textId="77777777" w:rsidR="009A1F5D" w:rsidRDefault="00000000">
      <w:pPr>
        <w:rPr>
          <w:lang w:val="fr-FR"/>
        </w:rPr>
      </w:pPr>
      <w:r w:rsidRPr="007E402A">
        <w:rPr>
          <w:lang w:val="fr-FR"/>
        </w:rPr>
        <w:t>-Pong nous rappel que l’innovation la plus puissante n’est pas nécessairement la plus complexe.</w:t>
      </w:r>
    </w:p>
    <w:p w14:paraId="798CA4D1" w14:textId="77777777" w:rsidR="009A1F5D" w:rsidRDefault="00000000">
      <w:pPr>
        <w:rPr>
          <w:lang w:val="fr-FR"/>
        </w:rPr>
      </w:pPr>
      <w:r w:rsidRPr="007E402A">
        <w:rPr>
          <w:lang w:val="fr-FR"/>
        </w:rPr>
        <w:t>-Snake, le jeu mobile le plus connu.</w:t>
      </w:r>
    </w:p>
    <w:p w14:paraId="239BCFA7" w14:textId="77777777" w:rsidR="009A1F5D" w:rsidRDefault="00000000">
      <w:pPr>
        <w:rPr>
          <w:lang w:val="fr-FR"/>
        </w:rPr>
      </w:pPr>
      <w:r>
        <w:rPr>
          <w:lang w:val="fr-FR"/>
        </w:rPr>
        <w:t>- L’histoire des jeux vidéo rétro.</w:t>
      </w:r>
    </w:p>
    <w:p w14:paraId="2B79F889" w14:textId="77777777" w:rsidR="009A1F5D" w:rsidRDefault="00000000">
      <w:pPr>
        <w:rPr>
          <w:lang w:val="fr-FR"/>
        </w:rPr>
      </w:pPr>
      <w:r>
        <w:rPr>
          <w:lang w:val="fr-FR"/>
        </w:rPr>
        <w:t>- La controverse autour du record de Donkey Kong (Billy Mitchell).</w:t>
      </w:r>
    </w:p>
    <w:p w14:paraId="01406276" w14:textId="77777777" w:rsidR="009A1F5D" w:rsidRDefault="00000000">
      <w:pPr>
        <w:rPr>
          <w:lang w:val="fr-FR"/>
        </w:rPr>
      </w:pPr>
      <w:r w:rsidRPr="007E402A">
        <w:rPr>
          <w:lang w:val="fr-FR"/>
        </w:rPr>
        <w:t>Autres fonctionnalités:</w:t>
      </w:r>
      <w:r w:rsidRPr="007E402A">
        <w:rPr>
          <w:lang w:val="fr-FR"/>
        </w:rPr>
        <w:br/>
      </w:r>
      <w:r w:rsidRPr="007E402A">
        <w:rPr>
          <w:lang w:val="fr-FR"/>
        </w:rPr>
        <w:br/>
        <w:t>- Système de navigation par onglet/menu.</w:t>
      </w:r>
      <w:r w:rsidRPr="007E402A">
        <w:rPr>
          <w:lang w:val="fr-FR"/>
        </w:rPr>
        <w:br/>
        <w:t>- Pied de page avec mentions légales.</w:t>
      </w:r>
    </w:p>
    <w:p w14:paraId="1E0DEF4F" w14:textId="77777777" w:rsidR="009A1F5D" w:rsidRDefault="00000000">
      <w:pPr>
        <w:pStyle w:val="Heading1"/>
        <w:rPr>
          <w:lang w:val="fr-FR"/>
        </w:rPr>
      </w:pPr>
      <w:r>
        <w:rPr>
          <w:lang w:val="fr-FR"/>
        </w:rPr>
        <w:t>4. Cibles et utilisateurs</w:t>
      </w:r>
    </w:p>
    <w:p w14:paraId="17A26426" w14:textId="77777777" w:rsidR="009A1F5D" w:rsidRDefault="00000000">
      <w:pPr>
        <w:rPr>
          <w:lang w:val="fr-FR"/>
        </w:rPr>
      </w:pPr>
      <w:r>
        <w:rPr>
          <w:lang w:val="fr-FR"/>
        </w:rPr>
        <w:t>- Passionnés de jeux rétro.</w:t>
      </w:r>
      <w:r>
        <w:rPr>
          <w:lang w:val="fr-FR"/>
        </w:rPr>
        <w:br/>
        <w:t>- Curieux de la culture vidéoludique.</w:t>
      </w:r>
      <w:r>
        <w:rPr>
          <w:lang w:val="fr-FR"/>
        </w:rPr>
        <w:br/>
        <w:t>- Utilisateurs occasionnels de jeux.</w:t>
      </w:r>
    </w:p>
    <w:p w14:paraId="4BE8B87E" w14:textId="77777777" w:rsidR="009A1F5D" w:rsidRDefault="00000000">
      <w:pPr>
        <w:pStyle w:val="Heading1"/>
        <w:rPr>
          <w:lang w:val="fr-FR"/>
        </w:rPr>
      </w:pPr>
      <w:r>
        <w:rPr>
          <w:lang w:val="fr-FR"/>
        </w:rPr>
        <w:lastRenderedPageBreak/>
        <w:t>5. Contraintes techniques</w:t>
      </w:r>
    </w:p>
    <w:p w14:paraId="39FAA230" w14:textId="77777777" w:rsidR="009A1F5D" w:rsidRDefault="00000000">
      <w:pPr>
        <w:rPr>
          <w:lang w:val="fr-FR"/>
        </w:rPr>
      </w:pPr>
      <w:r>
        <w:rPr>
          <w:lang w:val="fr-FR"/>
        </w:rPr>
        <w:t>- Langages: HTML, CSS, JavaScript.</w:t>
      </w:r>
      <w:r>
        <w:rPr>
          <w:lang w:val="fr-FR"/>
        </w:rPr>
        <w:br/>
        <w:t>- Structure de fichiers hébergée sur GitHub : https://github.com/Cboukhal/projet_groupe/tree/main</w:t>
      </w:r>
      <w:r>
        <w:rPr>
          <w:lang w:val="fr-FR"/>
        </w:rPr>
        <w:br/>
        <w:t>- Aucune responsive design souhaité.</w:t>
      </w:r>
      <w:r>
        <w:rPr>
          <w:lang w:val="fr-FR"/>
        </w:rPr>
        <w:br/>
        <w:t>- Aucun backend pour le moment (front-end only).</w:t>
      </w:r>
    </w:p>
    <w:p w14:paraId="5F2CD684" w14:textId="77777777" w:rsidR="009A1F5D" w:rsidRDefault="00000000">
      <w:pPr>
        <w:pStyle w:val="Heading1"/>
        <w:rPr>
          <w:lang w:val="fr-FR"/>
        </w:rPr>
      </w:pPr>
      <w:r>
        <w:rPr>
          <w:lang w:val="fr-FR"/>
        </w:rPr>
        <w:t>6. Organisation du travail</w:t>
      </w:r>
    </w:p>
    <w:p w14:paraId="562E5FF1" w14:textId="77777777" w:rsidR="009A1F5D" w:rsidRDefault="00000000">
      <w:pPr>
        <w:rPr>
          <w:lang w:val="fr-FR"/>
        </w:rPr>
      </w:pPr>
      <w:r>
        <w:rPr>
          <w:lang w:val="fr-FR"/>
        </w:rPr>
        <w:t>- Répartition par modules (jeu, contenu, quiz, intégration graphique).</w:t>
      </w:r>
      <w:r>
        <w:rPr>
          <w:lang w:val="fr-FR"/>
        </w:rPr>
        <w:br/>
        <w:t>- Suivi par GitHub.</w:t>
      </w:r>
      <w:r>
        <w:rPr>
          <w:lang w:val="fr-FR"/>
        </w:rPr>
        <w:br/>
        <w:t>- Ajouts progressifs selon le temps imparti.</w:t>
      </w:r>
    </w:p>
    <w:p w14:paraId="4C238029" w14:textId="77777777" w:rsidR="009A1F5D" w:rsidRDefault="00000000">
      <w:pPr>
        <w:rPr>
          <w:lang w:val="fr-FR"/>
        </w:rPr>
      </w:pPr>
      <w:r w:rsidRPr="007E402A">
        <w:rPr>
          <w:lang w:val="fr-FR"/>
        </w:rPr>
        <w:t>Les rôles dans notre groupe:</w:t>
      </w:r>
    </w:p>
    <w:p w14:paraId="08F8760C" w14:textId="77777777" w:rsidR="009A1F5D" w:rsidRPr="007E402A" w:rsidRDefault="00000000">
      <w:pPr>
        <w:rPr>
          <w:lang w:val="en-GB"/>
        </w:rPr>
      </w:pPr>
      <w:r>
        <w:t>Camil: PO, git master;</w:t>
      </w:r>
    </w:p>
    <w:p w14:paraId="3ED552F9" w14:textId="77777777" w:rsidR="009A1F5D" w:rsidRPr="007E402A" w:rsidRDefault="00000000">
      <w:pPr>
        <w:rPr>
          <w:lang w:val="en-GB"/>
        </w:rPr>
      </w:pPr>
      <w:r>
        <w:t>Ludo: SM;</w:t>
      </w:r>
    </w:p>
    <w:p w14:paraId="18DCDF2B" w14:textId="77777777" w:rsidR="009A1F5D" w:rsidRPr="007E402A" w:rsidRDefault="00000000">
      <w:pPr>
        <w:rPr>
          <w:lang w:val="en-GB"/>
        </w:rPr>
      </w:pPr>
      <w:r>
        <w:t>Stanley: lead Dev, responsible test;</w:t>
      </w:r>
    </w:p>
    <w:p w14:paraId="6C6A3DC0" w14:textId="77777777" w:rsidR="009A1F5D" w:rsidRDefault="00000000">
      <w:pPr>
        <w:rPr>
          <w:lang w:val="fr-FR"/>
        </w:rPr>
      </w:pPr>
      <w:r w:rsidRPr="007E402A">
        <w:rPr>
          <w:lang w:val="fr-FR"/>
        </w:rPr>
        <w:t>Julien: client;</w:t>
      </w:r>
    </w:p>
    <w:p w14:paraId="42CFD361" w14:textId="77777777" w:rsidR="009A1F5D" w:rsidRDefault="00000000">
      <w:pPr>
        <w:pStyle w:val="Heading1"/>
        <w:rPr>
          <w:lang w:val="fr-FR"/>
        </w:rPr>
      </w:pPr>
      <w:r>
        <w:rPr>
          <w:lang w:val="fr-FR"/>
        </w:rPr>
        <w:t>7. Étude de marché &amp; Benchmark (résumé rapide)</w:t>
      </w:r>
    </w:p>
    <w:p w14:paraId="39ED07FB" w14:textId="77777777" w:rsidR="009A1F5D" w:rsidRDefault="009A1F5D">
      <w:pPr>
        <w:rPr>
          <w:lang w:val="fr-FR"/>
        </w:rPr>
      </w:pPr>
    </w:p>
    <w:p w14:paraId="5557F68F" w14:textId="77777777" w:rsidR="009A1F5D" w:rsidRDefault="00000000">
      <w:pPr>
        <w:rPr>
          <w:lang w:val="fr-FR"/>
        </w:rPr>
      </w:pPr>
      <w:r w:rsidRPr="007E402A">
        <w:rPr>
          <w:lang w:val="fr-FR"/>
        </w:rPr>
        <w:t>Concurrent directs:</w:t>
      </w:r>
    </w:p>
    <w:p w14:paraId="2A9AA5A4" w14:textId="77777777" w:rsidR="009A1F5D" w:rsidRDefault="00000000">
      <w:pPr>
        <w:pStyle w:val="NormalWeb"/>
        <w:spacing w:before="280" w:after="280"/>
        <w:ind w:left="720"/>
        <w:rPr>
          <w:rFonts w:asciiTheme="minorHAnsi" w:hAnsiTheme="minorHAnsi"/>
          <w:sz w:val="22"/>
          <w:szCs w:val="22"/>
        </w:rPr>
      </w:pPr>
      <w:r>
        <w:rPr>
          <w:rStyle w:val="Strong"/>
          <w:rFonts w:asciiTheme="minorHAnsi" w:eastAsiaTheme="majorEastAsia" w:hAnsiTheme="minorHAnsi"/>
          <w:sz w:val="22"/>
          <w:szCs w:val="22"/>
        </w:rPr>
        <w:t>_Jeux.fr</w:t>
      </w:r>
      <w:r>
        <w:rPr>
          <w:rFonts w:asciiTheme="minorHAnsi" w:hAnsiTheme="minorHAnsi"/>
          <w:sz w:val="22"/>
          <w:szCs w:val="22"/>
        </w:rPr>
        <w:t xml:space="preserve"> ou </w:t>
      </w:r>
      <w:r>
        <w:rPr>
          <w:rStyle w:val="Strong"/>
          <w:rFonts w:asciiTheme="minorHAnsi" w:eastAsiaTheme="majorEastAsia" w:hAnsiTheme="minorHAnsi"/>
          <w:sz w:val="22"/>
          <w:szCs w:val="22"/>
        </w:rPr>
        <w:t>Miniclip</w:t>
      </w:r>
      <w:r>
        <w:rPr>
          <w:rFonts w:asciiTheme="minorHAnsi" w:hAnsiTheme="minorHAnsi"/>
          <w:sz w:val="22"/>
          <w:szCs w:val="22"/>
        </w:rPr>
        <w:t xml:space="preserve"> : propose des jeux simples en ligne.</w:t>
      </w:r>
    </w:p>
    <w:p w14:paraId="09D14851" w14:textId="77777777" w:rsidR="009A1F5D" w:rsidRDefault="00000000">
      <w:pPr>
        <w:pStyle w:val="NormalWeb"/>
        <w:spacing w:before="280" w:after="280"/>
        <w:rPr>
          <w:rFonts w:asciiTheme="minorHAnsi" w:hAnsiTheme="minorHAnsi"/>
          <w:sz w:val="22"/>
          <w:szCs w:val="22"/>
        </w:rPr>
      </w:pPr>
      <w:r>
        <w:t>Concurrents indirects :</w:t>
      </w:r>
    </w:p>
    <w:p w14:paraId="3CD006B2" w14:textId="77777777" w:rsidR="009A1F5D" w:rsidRDefault="00000000">
      <w:pPr>
        <w:pStyle w:val="NormalWeb"/>
        <w:spacing w:before="280" w:after="280"/>
        <w:ind w:left="720"/>
        <w:rPr>
          <w:rFonts w:asciiTheme="minorHAnsi" w:hAnsiTheme="minorHAnsi"/>
          <w:sz w:val="22"/>
          <w:szCs w:val="22"/>
        </w:rPr>
      </w:pPr>
      <w:r>
        <w:rPr>
          <w:rStyle w:val="Strong"/>
          <w:rFonts w:asciiTheme="minorHAnsi" w:eastAsiaTheme="majorEastAsia" w:hAnsiTheme="minorHAnsi"/>
          <w:sz w:val="22"/>
          <w:szCs w:val="22"/>
        </w:rPr>
        <w:t>_Sites d’émulation rétro</w:t>
      </w:r>
      <w:r>
        <w:rPr>
          <w:rFonts w:asciiTheme="minorHAnsi" w:hAnsiTheme="minorHAnsi"/>
          <w:sz w:val="22"/>
          <w:szCs w:val="22"/>
        </w:rPr>
        <w:t xml:space="preserve"> : jouent sur la nostalgie, mais via téléchargement ou simulateur.</w:t>
      </w:r>
    </w:p>
    <w:p w14:paraId="139DA825" w14:textId="77777777" w:rsidR="009A1F5D" w:rsidRDefault="00000000">
      <w:pPr>
        <w:pStyle w:val="Heading1"/>
        <w:rPr>
          <w:lang w:val="fr-FR"/>
        </w:rPr>
      </w:pPr>
      <w:r>
        <w:rPr>
          <w:lang w:val="fr-FR"/>
        </w:rPr>
        <w:t>8. Stratégie marketing (résumé SWOT/SMART)</w:t>
      </w:r>
    </w:p>
    <w:p w14:paraId="22483FE0" w14:textId="77777777" w:rsidR="009A1F5D" w:rsidRDefault="00000000">
      <w:pPr>
        <w:pStyle w:val="NormalWeb"/>
        <w:spacing w:before="280" w:after="280"/>
        <w:rPr>
          <w:rFonts w:asciiTheme="minorHAnsi" w:hAnsiTheme="minorHAnsi"/>
          <w:sz w:val="22"/>
          <w:szCs w:val="22"/>
        </w:rPr>
      </w:pPr>
      <w:r>
        <w:rPr>
          <w:rFonts w:asciiTheme="minorHAnsi" w:hAnsiTheme="minorHAnsi"/>
          <w:sz w:val="22"/>
          <w:szCs w:val="22"/>
        </w:rPr>
        <w:t xml:space="preserve">_ </w:t>
      </w:r>
      <w:r>
        <w:rPr>
          <w:rStyle w:val="Strong"/>
          <w:rFonts w:asciiTheme="minorHAnsi" w:eastAsiaTheme="majorEastAsia" w:hAnsiTheme="minorHAnsi"/>
          <w:sz w:val="22"/>
          <w:szCs w:val="22"/>
        </w:rPr>
        <w:t>Forces</w:t>
      </w:r>
      <w:r>
        <w:rPr>
          <w:rFonts w:asciiTheme="minorHAnsi" w:hAnsiTheme="minorHAnsi"/>
          <w:sz w:val="22"/>
          <w:szCs w:val="22"/>
        </w:rPr>
        <w:t xml:space="preserve"> : Originalité des contenus, simplicité, culture gaming.</w:t>
      </w:r>
    </w:p>
    <w:p w14:paraId="48C74333" w14:textId="77777777" w:rsidR="009A1F5D" w:rsidRDefault="00000000">
      <w:pPr>
        <w:pStyle w:val="NormalWeb"/>
        <w:spacing w:before="280" w:after="280"/>
        <w:rPr>
          <w:rFonts w:asciiTheme="minorHAnsi" w:hAnsiTheme="minorHAnsi"/>
          <w:sz w:val="22"/>
          <w:szCs w:val="22"/>
        </w:rPr>
      </w:pPr>
      <w:r>
        <w:rPr>
          <w:rFonts w:asciiTheme="minorHAnsi" w:hAnsiTheme="minorHAnsi"/>
          <w:sz w:val="22"/>
          <w:szCs w:val="22"/>
        </w:rPr>
        <w:t>_</w:t>
      </w:r>
      <w:r>
        <w:rPr>
          <w:rStyle w:val="Strong"/>
          <w:rFonts w:asciiTheme="minorHAnsi" w:eastAsiaTheme="majorEastAsia" w:hAnsiTheme="minorHAnsi"/>
          <w:sz w:val="22"/>
          <w:szCs w:val="22"/>
        </w:rPr>
        <w:t>Faiblesses</w:t>
      </w:r>
      <w:r>
        <w:rPr>
          <w:rFonts w:asciiTheme="minorHAnsi" w:hAnsiTheme="minorHAnsi"/>
          <w:sz w:val="22"/>
          <w:szCs w:val="22"/>
        </w:rPr>
        <w:t xml:space="preserve"> : Peu de jeux au lancement, absence de base de donnée et de responsive.</w:t>
      </w:r>
    </w:p>
    <w:p w14:paraId="1F69D8AA" w14:textId="77777777" w:rsidR="009A1F5D" w:rsidRDefault="00000000">
      <w:pPr>
        <w:pStyle w:val="NormalWeb"/>
        <w:spacing w:before="280" w:after="280"/>
        <w:rPr>
          <w:rFonts w:asciiTheme="minorHAnsi" w:hAnsiTheme="minorHAnsi"/>
          <w:sz w:val="22"/>
          <w:szCs w:val="22"/>
        </w:rPr>
      </w:pPr>
      <w:r>
        <w:rPr>
          <w:rFonts w:asciiTheme="minorHAnsi" w:hAnsiTheme="minorHAnsi"/>
          <w:sz w:val="22"/>
          <w:szCs w:val="22"/>
        </w:rPr>
        <w:t>_</w:t>
      </w:r>
      <w:r>
        <w:rPr>
          <w:rStyle w:val="Strong"/>
          <w:rFonts w:asciiTheme="minorHAnsi" w:eastAsiaTheme="majorEastAsia" w:hAnsiTheme="minorHAnsi"/>
          <w:sz w:val="22"/>
          <w:szCs w:val="22"/>
        </w:rPr>
        <w:t>Opportunités</w:t>
      </w:r>
      <w:r>
        <w:rPr>
          <w:rFonts w:asciiTheme="minorHAnsi" w:hAnsiTheme="minorHAnsi"/>
          <w:sz w:val="22"/>
          <w:szCs w:val="22"/>
        </w:rPr>
        <w:t xml:space="preserve"> : Valorisation du rétro, culture web.</w:t>
      </w:r>
    </w:p>
    <w:p w14:paraId="3AA9C321" w14:textId="77777777" w:rsidR="009A1F5D" w:rsidRDefault="00000000">
      <w:pPr>
        <w:pStyle w:val="NormalWeb"/>
        <w:spacing w:before="280" w:after="280"/>
        <w:rPr>
          <w:rFonts w:asciiTheme="minorHAnsi" w:hAnsiTheme="minorHAnsi"/>
          <w:sz w:val="22"/>
          <w:szCs w:val="22"/>
        </w:rPr>
      </w:pPr>
      <w:r>
        <w:rPr>
          <w:rFonts w:asciiTheme="minorHAnsi" w:hAnsiTheme="minorHAnsi"/>
          <w:sz w:val="22"/>
          <w:szCs w:val="22"/>
        </w:rPr>
        <w:t>_</w:t>
      </w:r>
      <w:r>
        <w:rPr>
          <w:rStyle w:val="Strong"/>
          <w:rFonts w:asciiTheme="minorHAnsi" w:eastAsiaTheme="majorEastAsia" w:hAnsiTheme="minorHAnsi"/>
          <w:sz w:val="22"/>
          <w:szCs w:val="22"/>
        </w:rPr>
        <w:t>Menaces</w:t>
      </w:r>
      <w:r>
        <w:rPr>
          <w:rFonts w:asciiTheme="minorHAnsi" w:hAnsiTheme="minorHAnsi"/>
          <w:sz w:val="22"/>
          <w:szCs w:val="22"/>
        </w:rPr>
        <w:t xml:space="preserve"> : Sites déjà bien établis.</w:t>
      </w:r>
    </w:p>
    <w:p w14:paraId="1DAFACDF" w14:textId="77777777" w:rsidR="009A1F5D" w:rsidRDefault="00000000">
      <w:pPr>
        <w:pStyle w:val="Heading1"/>
        <w:rPr>
          <w:lang w:val="fr-FR"/>
        </w:rPr>
      </w:pPr>
      <w:r>
        <w:rPr>
          <w:lang w:val="fr-FR"/>
        </w:rPr>
        <w:lastRenderedPageBreak/>
        <w:t>9. Livrables attendus</w:t>
      </w:r>
    </w:p>
    <w:p w14:paraId="77879F5B" w14:textId="77777777" w:rsidR="009A1F5D" w:rsidRDefault="009A1F5D">
      <w:pPr>
        <w:rPr>
          <w:lang w:val="fr-FR"/>
        </w:rPr>
      </w:pPr>
    </w:p>
    <w:p w14:paraId="28F956AD" w14:textId="77777777" w:rsidR="009A1F5D" w:rsidRDefault="00000000">
      <w:pPr>
        <w:rPr>
          <w:lang w:val="fr-FR"/>
        </w:rPr>
      </w:pPr>
      <w:r>
        <w:rPr>
          <w:lang w:val="fr-FR"/>
        </w:rPr>
        <w:t>- Site web fonctionnel avec au moins 4 jeux, les articles, une maquette (</w:t>
      </w:r>
      <w:hyperlink r:id="rId6" w:tgtFrame="_blank">
        <w:r>
          <w:rPr>
            <w:rStyle w:val="Hyperlink"/>
            <w:rFonts w:ascii="inherit" w:hAnsi="inherit"/>
            <w:sz w:val="24"/>
            <w:lang w:val="fr-FR"/>
          </w:rPr>
          <w:t>https://www.figma.com/design/LqRD5mooAtrPVddkkwigDt/Untitled?node-id=0-1&amp;t=xWbWqgteACCtcMlz-1</w:t>
        </w:r>
      </w:hyperlink>
      <w:r>
        <w:rPr>
          <w:lang w:val="fr-FR"/>
        </w:rPr>
        <w:t xml:space="preserve"> ).</w:t>
      </w:r>
    </w:p>
    <w:p w14:paraId="007F04FE" w14:textId="77777777" w:rsidR="009A1F5D" w:rsidRDefault="00000000">
      <w:pPr>
        <w:rPr>
          <w:lang w:val="fr-FR"/>
        </w:rPr>
      </w:pPr>
      <w:r>
        <w:rPr>
          <w:lang w:val="fr-FR"/>
        </w:rPr>
        <w:t>- Cahier des charges .</w:t>
      </w:r>
    </w:p>
    <w:p w14:paraId="23EF2518" w14:textId="77777777" w:rsidR="009A1F5D" w:rsidRDefault="00000000">
      <w:pPr>
        <w:rPr>
          <w:lang w:val="fr-FR"/>
        </w:rPr>
      </w:pPr>
      <w:r>
        <w:rPr>
          <w:lang w:val="fr-FR"/>
        </w:rPr>
        <w:t>- PowerPoint de présentation .</w:t>
      </w:r>
    </w:p>
    <w:p w14:paraId="286ED2A0" w14:textId="77777777" w:rsidR="009A1F5D" w:rsidRDefault="00000000">
      <w:pPr>
        <w:rPr>
          <w:lang w:val="fr-FR"/>
        </w:rPr>
      </w:pPr>
      <w:r>
        <w:rPr>
          <w:lang w:val="fr-FR"/>
        </w:rPr>
        <w:t>- Documentation de code.</w:t>
      </w:r>
    </w:p>
    <w:p w14:paraId="3E931F5A" w14:textId="77777777" w:rsidR="009A1F5D" w:rsidRDefault="00000000">
      <w:pPr>
        <w:rPr>
          <w:lang w:val="fr-FR"/>
        </w:rPr>
      </w:pPr>
      <w:r w:rsidRPr="007E402A">
        <w:rPr>
          <w:lang w:val="fr-FR"/>
        </w:rPr>
        <w:t>-3 moodbords.</w:t>
      </w:r>
    </w:p>
    <w:p w14:paraId="2D268C03" w14:textId="77777777" w:rsidR="009A1F5D" w:rsidRDefault="00000000">
      <w:pPr>
        <w:rPr>
          <w:lang w:val="fr-FR"/>
        </w:rPr>
      </w:pPr>
      <w:r w:rsidRPr="007E402A">
        <w:rPr>
          <w:lang w:val="fr-FR"/>
        </w:rPr>
        <w:t>-Charte graphique</w:t>
      </w:r>
    </w:p>
    <w:p w14:paraId="3AD615D3" w14:textId="4717C2DF" w:rsidR="009A1F5D" w:rsidRPr="007E402A" w:rsidRDefault="00000000">
      <w:pPr>
        <w:rPr>
          <w:lang w:val="en-GB"/>
        </w:rPr>
      </w:pPr>
      <w:r>
        <w:t xml:space="preserve">-Cahier des users stories (motion: </w:t>
      </w:r>
      <w:hyperlink r:id="rId7">
        <w:r>
          <w:rPr>
            <w:rStyle w:val="Hyperlink"/>
          </w:rPr>
          <w:t>(9) Users Story</w:t>
        </w:r>
      </w:hyperlink>
      <w:r>
        <w:t>)</w:t>
      </w:r>
      <w:r w:rsidR="007E402A">
        <w:t>(notion_retro_story:</w:t>
      </w:r>
      <w:r w:rsidR="007E402A" w:rsidRPr="007E402A">
        <w:t xml:space="preserve"> </w:t>
      </w:r>
      <w:hyperlink r:id="rId8" w:history="1">
        <w:r w:rsidR="007E402A" w:rsidRPr="007E402A">
          <w:rPr>
            <w:rStyle w:val="Hyperlink"/>
            <w:lang w:val="en-US" w:eastAsia="en-US" w:bidi="ar-SA"/>
          </w:rPr>
          <w:t>(9) Retro Story</w:t>
        </w:r>
      </w:hyperlink>
      <w:r w:rsidR="007E402A">
        <w:t>)</w:t>
      </w:r>
    </w:p>
    <w:p w14:paraId="4210051C" w14:textId="77777777" w:rsidR="009A1F5D" w:rsidRPr="007E402A" w:rsidRDefault="00000000">
      <w:pPr>
        <w:rPr>
          <w:lang w:val="en-GB"/>
        </w:rPr>
      </w:pPr>
      <w:r>
        <w:t>-Organigramme</w:t>
      </w:r>
    </w:p>
    <w:p w14:paraId="7BA0EB9E" w14:textId="77777777" w:rsidR="009A1F5D" w:rsidRPr="007E402A" w:rsidRDefault="009A1F5D">
      <w:pPr>
        <w:rPr>
          <w:lang w:val="en-GB"/>
        </w:rPr>
      </w:pPr>
    </w:p>
    <w:sectPr w:rsidR="009A1F5D" w:rsidRPr="007E402A">
      <w:pgSz w:w="12240" w:h="158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D4EA7"/>
    <w:multiLevelType w:val="multilevel"/>
    <w:tmpl w:val="58EE028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1D62DF"/>
    <w:multiLevelType w:val="multilevel"/>
    <w:tmpl w:val="A022AE3E"/>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0233787"/>
    <w:multiLevelType w:val="multilevel"/>
    <w:tmpl w:val="C6762888"/>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37E7855"/>
    <w:multiLevelType w:val="multilevel"/>
    <w:tmpl w:val="290AC06A"/>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F759DA"/>
    <w:multiLevelType w:val="multilevel"/>
    <w:tmpl w:val="97B0D3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8A9504F"/>
    <w:multiLevelType w:val="multilevel"/>
    <w:tmpl w:val="66CAE65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DE53FD6"/>
    <w:multiLevelType w:val="multilevel"/>
    <w:tmpl w:val="4C64156E"/>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59733984">
    <w:abstractNumId w:val="3"/>
  </w:num>
  <w:num w:numId="2" w16cid:durableId="1919947411">
    <w:abstractNumId w:val="5"/>
  </w:num>
  <w:num w:numId="3" w16cid:durableId="769399056">
    <w:abstractNumId w:val="2"/>
  </w:num>
  <w:num w:numId="4" w16cid:durableId="1911305213">
    <w:abstractNumId w:val="6"/>
  </w:num>
  <w:num w:numId="5" w16cid:durableId="368839095">
    <w:abstractNumId w:val="1"/>
  </w:num>
  <w:num w:numId="6" w16cid:durableId="1618097394">
    <w:abstractNumId w:val="0"/>
  </w:num>
  <w:num w:numId="7" w16cid:durableId="1853958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F5D"/>
    <w:rsid w:val="00310BA7"/>
    <w:rsid w:val="007E402A"/>
    <w:rsid w:val="009A1F5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69FE"/>
  <w15:docId w15:val="{8A6E691F-3FB4-456B-80CA-ABD9B80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numPr>
        <w:numId w:val="3"/>
      </w:num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Number">
    <w:name w:val="List Number"/>
    <w:basedOn w:val="Normal"/>
    <w:uiPriority w:val="99"/>
    <w:unhideWhenUsed/>
    <w:qFormat/>
    <w:rsid w:val="00326F90"/>
    <w:pPr>
      <w:numPr>
        <w:numId w:val="4"/>
      </w:numPr>
      <w:contextualSpacing/>
    </w:pPr>
  </w:style>
  <w:style w:type="paragraph" w:styleId="ListNumber2">
    <w:name w:val="List Number 2"/>
    <w:basedOn w:val="Normal"/>
    <w:uiPriority w:val="99"/>
    <w:unhideWhenUsed/>
    <w:qFormat/>
    <w:rsid w:val="0029639D"/>
    <w:pPr>
      <w:numPr>
        <w:numId w:val="5"/>
      </w:numPr>
      <w:contextualSpacing/>
    </w:pPr>
  </w:style>
  <w:style w:type="paragraph" w:styleId="ListNumber3">
    <w:name w:val="List Number 3"/>
    <w:basedOn w:val="Normal"/>
    <w:uiPriority w:val="99"/>
    <w:unhideWhenUsed/>
    <w:qFormat/>
    <w:rsid w:val="0029639D"/>
    <w:pPr>
      <w:numPr>
        <w:numId w:val="6"/>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paragraph" w:styleId="NormalWeb">
    <w:name w:val="Normal (Web)"/>
    <w:basedOn w:val="Normal"/>
    <w:uiPriority w:val="99"/>
    <w:unhideWhenUsed/>
    <w:qFormat/>
    <w:rsid w:val="006478D4"/>
    <w:pPr>
      <w:suppressAutoHyphens w:val="0"/>
      <w:spacing w:beforeAutospacing="1" w:afterAutospacing="1" w:line="240" w:lineRule="auto"/>
    </w:pPr>
    <w:rPr>
      <w:rFonts w:ascii="Times New Roman" w:eastAsia="Times New Roman" w:hAnsi="Times New Roman" w:cs="Times New Roman"/>
      <w:sz w:val="24"/>
      <w:szCs w:val="24"/>
      <w:lang w:val="fr-FR" w:eastAsia="fr-FR"/>
    </w:r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UnresolvedMention">
    <w:name w:val="Unresolved Mention"/>
    <w:basedOn w:val="DefaultParagraphFont"/>
    <w:uiPriority w:val="99"/>
    <w:semiHidden/>
    <w:unhideWhenUsed/>
    <w:rsid w:val="007E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otion.so/Retro-Story-210082c217e880a29c01fe7fb4a15b68" TargetMode="External"/><Relationship Id="rId3" Type="http://schemas.openxmlformats.org/officeDocument/2006/relationships/styles" Target="styles.xml"/><Relationship Id="rId7" Type="http://schemas.openxmlformats.org/officeDocument/2006/relationships/hyperlink" Target="https://www.notion.so/211082c217e8804c8cf1c87843fa4be6?v=211082c217e88028a46b000cab7784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design/LqRD5mooAtrPVddkkwigDt/Untitled?node-id=0-1&amp;t=xWbWqgteACCtcMlz-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624</Words>
  <Characters>3438</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 boukhalfa</dc:creator>
  <dc:description>generated by python-docx</dc:description>
  <cp:lastModifiedBy>camil boukhalfa</cp:lastModifiedBy>
  <cp:revision>29</cp:revision>
  <dcterms:created xsi:type="dcterms:W3CDTF">2013-12-23T23:15:00Z</dcterms:created>
  <dcterms:modified xsi:type="dcterms:W3CDTF">2025-06-17T19:26:00Z</dcterms:modified>
  <dc:language>fr-FR</dc:language>
</cp:coreProperties>
</file>